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Relatório de Análise de Qualidade</w:t>
      </w:r>
    </w:p>
    <w:p/>
    <w:p>
      <w:r>
        <w:rPr>
          <w:b w:val="0"/>
          <w:sz w:val="24"/>
        </w:rPr>
        <w:t>Produto Avaliado: iPhone 16 Pro Max</w:t>
      </w:r>
    </w:p>
    <w:p>
      <w:r>
        <w:rPr>
          <w:b w:val="0"/>
          <w:sz w:val="24"/>
        </w:rPr>
        <w:t>Autor: Fabio do Amaral Lima</w:t>
      </w:r>
    </w:p>
    <w:p>
      <w:r>
        <w:rPr>
          <w:b w:val="0"/>
          <w:sz w:val="24"/>
        </w:rPr>
        <w:t>Data: 12/06/2025</w:t>
      </w:r>
    </w:p>
    <w:p>
      <w:r>
        <w:rPr>
          <w:b w:val="0"/>
          <w:sz w:val="24"/>
        </w:rPr>
        <w:t>Curso: Qualidade de Software – EBAC</w:t>
      </w:r>
    </w:p>
    <w:p/>
    <w:p>
      <w:pPr>
        <w:pStyle w:val="Heading2"/>
      </w:pPr>
      <w:r>
        <w:rPr>
          <w:b/>
        </w:rPr>
        <w:t>1. Introdução</w:t>
      </w:r>
    </w:p>
    <w:p>
      <w:r>
        <w:t>Este relatório apresenta uma análise crítica de qualidade do aparelho iPhone 16 Pro Max, da Apple, com base em critérios técnicos, de design e de usabilidade. O objetivo é avaliar o produto com foco nas características essenciais de qualidade do ponto de vista de um analista iniciante, utilizando percepção e bom senso.</w:t>
      </w:r>
    </w:p>
    <w:p>
      <w:pPr>
        <w:pStyle w:val="Heading2"/>
      </w:pPr>
      <w:r>
        <w:rPr>
          <w:b/>
        </w:rPr>
        <w:t>2. Informações Gerais sobre o Produto</w:t>
      </w:r>
    </w:p>
    <w:p>
      <w:r>
        <w:t>- Fabricante: Apple Inc.</w:t>
        <w:br/>
        <w:t>- Modelo: iPhone 16 Pro Max</w:t>
        <w:br/>
        <w:t>- Lançamento: 2024</w:t>
        <w:br/>
        <w:t>- Sistema Operacional: iOS 18</w:t>
        <w:br/>
        <w:t>- Capacidade de Armazenamento: até 2TB</w:t>
        <w:br/>
        <w:t>- Material: Titânio, vidro e alumínio reciclado</w:t>
        <w:br/>
        <w:t>- Tela: OLED Super Retina XDR – 6,9”</w:t>
        <w:br/>
        <w:t>- Outros: Reconhecimento facial (Face ID), 5G, câmera tripla, chip A19</w:t>
      </w:r>
    </w:p>
    <w:p>
      <w:pPr>
        <w:pStyle w:val="Heading2"/>
      </w:pPr>
      <w:r>
        <w:rPr>
          <w:b/>
        </w:rPr>
        <w:t>3. Dimensões de Qualidade Avaliadas</w:t>
      </w:r>
    </w:p>
    <w:p>
      <w:pPr>
        <w:pStyle w:val="Heading3"/>
      </w:pPr>
      <w:r>
        <w:rPr>
          <w:b/>
        </w:rPr>
        <w:t>3.1 Materiais e Acabamento</w:t>
      </w:r>
    </w:p>
    <w:p>
      <w:r>
        <w:t>O corpo em titânio é leve, resistente e sofisticado. O acabamento é premium, sem rebarbas ou falhas.</w:t>
        <w:br/>
        <w:t>Nota: 10/10</w:t>
      </w:r>
    </w:p>
    <w:p>
      <w:pPr>
        <w:pStyle w:val="Heading3"/>
      </w:pPr>
      <w:r>
        <w:rPr>
          <w:b/>
        </w:rPr>
        <w:t>3.2 Durabilidade</w:t>
      </w:r>
    </w:p>
    <w:p>
      <w:r>
        <w:t>Produto com alta durabilidade esperada. Testes mostram resistência a quedas e riscos. Certificação IP68 (resistente à água e poeira).</w:t>
        <w:br/>
        <w:t>Nota: 9,5/10</w:t>
      </w:r>
    </w:p>
    <w:p>
      <w:pPr>
        <w:pStyle w:val="Heading3"/>
      </w:pPr>
      <w:r>
        <w:rPr>
          <w:b/>
        </w:rPr>
        <w:t>3.3 Usabilidade</w:t>
      </w:r>
    </w:p>
    <w:p>
      <w:r>
        <w:t>Interface intuitiva, acessível, fluida e personalizável. Boa experiência até para usuários não técnicos.</w:t>
        <w:br/>
        <w:t>Nota: 10/10</w:t>
      </w:r>
    </w:p>
    <w:p>
      <w:pPr>
        <w:pStyle w:val="Heading3"/>
      </w:pPr>
      <w:r>
        <w:rPr>
          <w:b/>
        </w:rPr>
        <w:t>3.4 Design</w:t>
      </w:r>
    </w:p>
    <w:p>
      <w:r>
        <w:t>Minimalista, elegante e ergonômico. A disposição dos botões facilita o uso.</w:t>
        <w:br/>
        <w:t>Nota: 9,5/10</w:t>
      </w:r>
    </w:p>
    <w:p>
      <w:pPr>
        <w:pStyle w:val="Heading3"/>
      </w:pPr>
      <w:r>
        <w:rPr>
          <w:b/>
        </w:rPr>
        <w:t>3.5 Desempenho</w:t>
      </w:r>
    </w:p>
    <w:p>
      <w:r>
        <w:t>Processador A19 Bionic entrega velocidade e desempenho em jogos e multitarefas. Não há travamentos.</w:t>
        <w:br/>
        <w:t>Nota: 10/10</w:t>
      </w:r>
    </w:p>
    <w:p>
      <w:pPr>
        <w:pStyle w:val="Heading3"/>
      </w:pPr>
      <w:r>
        <w:rPr>
          <w:b/>
        </w:rPr>
        <w:t>3.6 Segurança</w:t>
      </w:r>
    </w:p>
    <w:p>
      <w:r>
        <w:t>Face ID rápido e seguro. Sistema de segurança robusto com atualizações constantes.</w:t>
        <w:br/>
        <w:t>Nota: 10/10</w:t>
      </w:r>
    </w:p>
    <w:p>
      <w:pPr>
        <w:pStyle w:val="Heading3"/>
      </w:pPr>
      <w:r>
        <w:rPr>
          <w:b/>
        </w:rPr>
        <w:t>3.7 Sustentabilidade</w:t>
      </w:r>
    </w:p>
    <w:p>
      <w:r>
        <w:t>Parte do material é reciclado. A Apple investe em redução de carbono, mas o preço e processo de fabricação ainda impactam.</w:t>
        <w:br/>
        <w:t>Nota: 8,5/10</w:t>
      </w:r>
    </w:p>
    <w:p>
      <w:pPr>
        <w:pStyle w:val="Heading2"/>
      </w:pPr>
      <w:r>
        <w:rPr>
          <w:b/>
        </w:rPr>
        <w:t>4. Conclusão</w:t>
      </w:r>
    </w:p>
    <w:p>
      <w:r>
        <w:t>O iPhone 16 Pro Max é um produto de altíssima qualidade, com acabamento refinado, desempenho de ponta e excelente usabilidade. Embora tenha preço elevado e pouca flexibilidade de manutenção (produto fechado), atende plenamente aos critérios de qualidade esperados por um consumidor exigente. Seu maior destaque é a usabilidade e segurança, com um design sofisticado e funcional.</w:t>
      </w:r>
    </w:p>
    <w:p>
      <w:pPr>
        <w:pStyle w:val="Heading2"/>
      </w:pPr>
      <w:r>
        <w:rPr>
          <w:b/>
        </w:rPr>
        <w:t>5. Referências</w:t>
      </w:r>
    </w:p>
    <w:p>
      <w:r>
        <w:t>- Apple Brasil: https://www.apple.com/br/iphone-16-pro/</w:t>
        <w:br/>
        <w:t>- ISO/IEC 25010 – Modelo de qualidade de software</w:t>
        <w:br/>
        <w:t>- Diretriz ABNT EBAC (arquivo PDF fornecido em aula)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