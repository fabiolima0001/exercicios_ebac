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C624D" w14:textId="77777777" w:rsidR="0099756E" w:rsidRDefault="00000000">
      <w:pPr>
        <w:pStyle w:val="Ttulo"/>
      </w:pPr>
      <w:r>
        <w:t>Bug Report - Curso EBAC</w:t>
      </w:r>
      <w:r>
        <w:br/>
        <w:t>Qualidade de Software - Módulo 3</w:t>
      </w:r>
    </w:p>
    <w:p w14:paraId="44F41364" w14:textId="77777777" w:rsidR="0099756E" w:rsidRDefault="00000000">
      <w:pPr>
        <w:pStyle w:val="Ttulo1"/>
      </w:pPr>
      <w:r>
        <w:t>BUG-001: Variações de tamanho não afetam preço nem impedem compra indevida</w:t>
      </w:r>
    </w:p>
    <w:p w14:paraId="6298C110" w14:textId="77777777" w:rsidR="0099756E" w:rsidRDefault="00000000">
      <w:r>
        <w:t>Data: 12/06/2025</w:t>
      </w:r>
    </w:p>
    <w:p w14:paraId="19336592" w14:textId="77777777" w:rsidR="0099756E" w:rsidRDefault="00000000">
      <w:r>
        <w:t>Ambiente:</w:t>
      </w:r>
    </w:p>
    <w:p w14:paraId="63CC54F3" w14:textId="77777777" w:rsidR="0099756E" w:rsidRDefault="00000000">
      <w:r>
        <w:t>- Navegador: Google Chrome v124</w:t>
      </w:r>
    </w:p>
    <w:p w14:paraId="30E3CFFC" w14:textId="77777777" w:rsidR="0099756E" w:rsidRDefault="00000000">
      <w:r>
        <w:t>- Sistema Operacional: Windows 11</w:t>
      </w:r>
    </w:p>
    <w:p w14:paraId="2EAECAFE" w14:textId="77777777" w:rsidR="0099756E" w:rsidRDefault="00000000">
      <w:r>
        <w:t>- URL: http://lojaebac.ebaconline.art.br/</w:t>
      </w:r>
    </w:p>
    <w:p w14:paraId="02AE40F4" w14:textId="77777777" w:rsidR="0099756E" w:rsidRDefault="00000000">
      <w:r>
        <w:t>Descrição:</w:t>
      </w:r>
    </w:p>
    <w:p w14:paraId="71FE7979" w14:textId="77777777" w:rsidR="0099756E" w:rsidRDefault="00000000">
      <w:r>
        <w:t>Ao selecionar diferentes tamanhos de uma peça de roupa, o sistema não altera o preço nem informa se a variação está fora de estoque.</w:t>
      </w:r>
    </w:p>
    <w:p w14:paraId="4A8716F0" w14:textId="77777777" w:rsidR="0099756E" w:rsidRDefault="00000000">
      <w:r>
        <w:t>Passos para Reproduzir:</w:t>
      </w:r>
    </w:p>
    <w:p w14:paraId="3B87C908" w14:textId="77777777" w:rsidR="0099756E" w:rsidRDefault="00000000">
      <w:pPr>
        <w:pStyle w:val="Numerada"/>
      </w:pPr>
      <w:r>
        <w:t>1. Acessar produto 'Camiseta Azul'</w:t>
      </w:r>
    </w:p>
    <w:p w14:paraId="63381B8F" w14:textId="77777777" w:rsidR="0099756E" w:rsidRDefault="00000000">
      <w:pPr>
        <w:pStyle w:val="Numerada"/>
      </w:pPr>
      <w:r>
        <w:t>2. Selecionar diferentes tamanhos (P, M, G)</w:t>
      </w:r>
    </w:p>
    <w:p w14:paraId="7A862D1D" w14:textId="77777777" w:rsidR="0099756E" w:rsidRDefault="00000000">
      <w:pPr>
        <w:pStyle w:val="Numerada"/>
      </w:pPr>
      <w:r>
        <w:t>3. Clicar em 'Comprar'</w:t>
      </w:r>
    </w:p>
    <w:p w14:paraId="087DAE85" w14:textId="77777777" w:rsidR="0099756E" w:rsidRDefault="00000000">
      <w:r>
        <w:t>Resultado Esperado:</w:t>
      </w:r>
    </w:p>
    <w:p w14:paraId="589CD6E4" w14:textId="77777777" w:rsidR="0099756E" w:rsidRDefault="00000000">
      <w:r>
        <w:t>O botão 'Comprar' só deveria funcionar se o tamanho estiver selecionado e disponível.</w:t>
      </w:r>
    </w:p>
    <w:p w14:paraId="13ECD9F9" w14:textId="77777777" w:rsidR="0099756E" w:rsidRDefault="00000000">
      <w:r>
        <w:t>Resultado Atual:</w:t>
      </w:r>
    </w:p>
    <w:p w14:paraId="0072E394" w14:textId="77777777" w:rsidR="0099756E" w:rsidRDefault="00000000">
      <w:r>
        <w:t>Permite clicar em 'Comprar' mesmo sem uma seleção válida.</w:t>
      </w:r>
    </w:p>
    <w:p w14:paraId="52914822" w14:textId="77777777" w:rsidR="0099756E" w:rsidRDefault="00000000">
      <w:r>
        <w:t>Gravidade: Alta</w:t>
      </w:r>
    </w:p>
    <w:p w14:paraId="2A891001" w14:textId="77777777" w:rsidR="0099756E" w:rsidRDefault="00000000">
      <w:r>
        <w:t>Prioridade: Alta</w:t>
      </w:r>
    </w:p>
    <w:p w14:paraId="6737B886" w14:textId="77777777" w:rsidR="0099756E" w:rsidRDefault="00000000">
      <w:r>
        <w:t>Evidência (print/screen): [Adicionar imagem se desejar]</w:t>
      </w:r>
    </w:p>
    <w:p w14:paraId="5FAED56E" w14:textId="77777777" w:rsidR="0099756E" w:rsidRDefault="00000000">
      <w:pPr>
        <w:pStyle w:val="Ttulo1"/>
      </w:pPr>
      <w:r>
        <w:t>BUG-002: Campo de CEP aceita caracteres inválidos</w:t>
      </w:r>
    </w:p>
    <w:p w14:paraId="513EB440" w14:textId="77777777" w:rsidR="0099756E" w:rsidRDefault="00000000">
      <w:r>
        <w:t>Data: 12/06/2025</w:t>
      </w:r>
    </w:p>
    <w:p w14:paraId="6D95EC8A" w14:textId="77777777" w:rsidR="0099756E" w:rsidRDefault="00000000">
      <w:r>
        <w:t>Ambiente:</w:t>
      </w:r>
    </w:p>
    <w:p w14:paraId="2BA05C8D" w14:textId="77777777" w:rsidR="0099756E" w:rsidRDefault="00000000">
      <w:r>
        <w:lastRenderedPageBreak/>
        <w:t>- Navegador: Google Chrome v124</w:t>
      </w:r>
    </w:p>
    <w:p w14:paraId="420B4EC9" w14:textId="77777777" w:rsidR="0099756E" w:rsidRDefault="00000000">
      <w:r>
        <w:t>- Sistema Operacional: Windows 11</w:t>
      </w:r>
    </w:p>
    <w:p w14:paraId="46DA4C63" w14:textId="77777777" w:rsidR="0099756E" w:rsidRDefault="00000000">
      <w:r>
        <w:t>- URL: http://lojaebac.ebaconline.art.br/</w:t>
      </w:r>
    </w:p>
    <w:p w14:paraId="3FB143DD" w14:textId="77777777" w:rsidR="0099756E" w:rsidRDefault="00000000">
      <w:r>
        <w:t>Descrição:</w:t>
      </w:r>
    </w:p>
    <w:p w14:paraId="0E853D38" w14:textId="77777777" w:rsidR="0099756E" w:rsidRDefault="00000000">
      <w:r>
        <w:t>O campo 'CEP' no checkout permite inserir letras, o que pode ocasionar falhas ao calcular o frete.</w:t>
      </w:r>
    </w:p>
    <w:p w14:paraId="288A4F35" w14:textId="77777777" w:rsidR="0099756E" w:rsidRDefault="00000000">
      <w:r>
        <w:t>Passos para Reproduzir:</w:t>
      </w:r>
    </w:p>
    <w:p w14:paraId="5D0D7121" w14:textId="77777777" w:rsidR="0099756E" w:rsidRDefault="00000000">
      <w:pPr>
        <w:pStyle w:val="Numerada"/>
      </w:pPr>
      <w:r>
        <w:t>1. Ir para a finalização da compra (checkout)</w:t>
      </w:r>
    </w:p>
    <w:p w14:paraId="67B9E6C3" w14:textId="77777777" w:rsidR="0099756E" w:rsidRDefault="00000000">
      <w:pPr>
        <w:pStyle w:val="Numerada"/>
      </w:pPr>
      <w:r>
        <w:t>2. Digitar 'ABCDE' no campo de CEP</w:t>
      </w:r>
    </w:p>
    <w:p w14:paraId="61D6B6A2" w14:textId="77777777" w:rsidR="0099756E" w:rsidRDefault="00000000">
      <w:pPr>
        <w:pStyle w:val="Numerada"/>
      </w:pPr>
      <w:r>
        <w:t>3. Clicar fora do campo</w:t>
      </w:r>
    </w:p>
    <w:p w14:paraId="05293EFF" w14:textId="77777777" w:rsidR="0099756E" w:rsidRDefault="00000000">
      <w:r>
        <w:t>Resultado Esperado:</w:t>
      </w:r>
    </w:p>
    <w:p w14:paraId="1A625D75" w14:textId="77777777" w:rsidR="0099756E" w:rsidRDefault="00000000">
      <w:r>
        <w:t>O sistema deve validar a entrada e aceitar apenas números no campo de CEP.</w:t>
      </w:r>
    </w:p>
    <w:p w14:paraId="4AA81A69" w14:textId="77777777" w:rsidR="0099756E" w:rsidRDefault="00000000">
      <w:r>
        <w:t>Resultado Atual:</w:t>
      </w:r>
    </w:p>
    <w:p w14:paraId="2E09FDDF" w14:textId="77777777" w:rsidR="0099756E" w:rsidRDefault="00000000">
      <w:r>
        <w:t>Campo aceita letras normalmente sem mostrar erro.</w:t>
      </w:r>
    </w:p>
    <w:p w14:paraId="505D11AD" w14:textId="77777777" w:rsidR="0099756E" w:rsidRDefault="00000000">
      <w:r>
        <w:t>Gravidade: Média</w:t>
      </w:r>
    </w:p>
    <w:p w14:paraId="1D7C067F" w14:textId="77777777" w:rsidR="0099756E" w:rsidRDefault="00000000">
      <w:r>
        <w:t>Prioridade: Média</w:t>
      </w:r>
    </w:p>
    <w:p w14:paraId="3A11F826" w14:textId="77777777" w:rsidR="0099756E" w:rsidRDefault="00000000">
      <w:r>
        <w:t>Evidência (print/screen): [Adicionar imagem se desejar]</w:t>
      </w:r>
    </w:p>
    <w:sectPr w:rsidR="009975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676212">
    <w:abstractNumId w:val="8"/>
  </w:num>
  <w:num w:numId="2" w16cid:durableId="1873493768">
    <w:abstractNumId w:val="6"/>
  </w:num>
  <w:num w:numId="3" w16cid:durableId="562762477">
    <w:abstractNumId w:val="5"/>
  </w:num>
  <w:num w:numId="4" w16cid:durableId="1750271292">
    <w:abstractNumId w:val="4"/>
  </w:num>
  <w:num w:numId="5" w16cid:durableId="1042899029">
    <w:abstractNumId w:val="7"/>
  </w:num>
  <w:num w:numId="6" w16cid:durableId="1190143716">
    <w:abstractNumId w:val="3"/>
  </w:num>
  <w:num w:numId="7" w16cid:durableId="695080218">
    <w:abstractNumId w:val="2"/>
  </w:num>
  <w:num w:numId="8" w16cid:durableId="1690637758">
    <w:abstractNumId w:val="1"/>
  </w:num>
  <w:num w:numId="9" w16cid:durableId="47364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9756E"/>
    <w:rsid w:val="00AA1D8D"/>
    <w:rsid w:val="00B47730"/>
    <w:rsid w:val="00CB0664"/>
    <w:rsid w:val="00EC531B"/>
    <w:rsid w:val="00FC693F"/>
    <w:rsid w:val="00FD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453B00"/>
  <w14:defaultImageDpi w14:val="300"/>
  <w15:docId w15:val="{21758096-FE6B-4EC1-92CD-FB677403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MARTINEZ</cp:lastModifiedBy>
  <cp:revision>2</cp:revision>
  <dcterms:created xsi:type="dcterms:W3CDTF">2025-06-12T18:47:00Z</dcterms:created>
  <dcterms:modified xsi:type="dcterms:W3CDTF">2025-06-12T18:47:00Z</dcterms:modified>
  <cp:category/>
</cp:coreProperties>
</file>